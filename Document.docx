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first </w:t>
      </w:r>
      <w:r>
        <w:t xml:space="preserve">our </w:t>
      </w:r>
    </w:p>
    <w:p>
      <w:r>
        <w:t xml:space="preserve">offlme </w:t>
      </w:r>
      <w:r>
        <w:t xml:space="preserve">store </w:t>
      </w:r>
    </w:p>
    <w:p>
      <w:r>
        <w:t xml:space="preserve"> </w:t>
      </w:r>
      <w:r>
        <w:t xml:space="preserve"> </w:t>
      </w:r>
      <w:r>
        <w:t xml:space="preserve">From </w:t>
      </w:r>
      <w:r>
        <w:t xml:space="preserve">demos </w:t>
      </w:r>
      <w:r>
        <w:t xml:space="preserve">urfboard </w:t>
      </w:r>
      <w:r>
        <w:t xml:space="preserve">7 Van </w:t>
      </w:r>
      <w:r>
        <w:t xml:space="preserve">waxing </w:t>
      </w:r>
    </w:p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muc} </w:t>
      </w:r>
      <w:r>
        <w:t xml:space="preserve"> </w:t>
      </w:r>
      <w:r>
        <w:t xml:space="preserve">istings </w:t>
      </w:r>
      <w:r>
        <w:t xml:space="preserve">fillage </w:t>
      </w:r>
      <w:r>
        <w:t xml:space="preserve">fun a </w:t>
      </w:r>
    </w:p>
    <w:p>
      <w:r>
        <w:t xml:space="preserve">fyoun </w:t>
      </w:r>
      <w:r>
        <w:t xml:space="preserve"> </w:t>
      </w:r>
      <w:r>
        <w:t xml:space="preserve">'ust </w:t>
      </w:r>
      <w:r>
        <w:t xml:space="preserve">SO </w:t>
      </w:r>
      <w:r>
        <w:t xml:space="preserve">long” </w:t>
      </w:r>
      <w:r>
        <w:t xml:space="preserve">missed </w:t>
      </w:r>
      <w:r>
        <w:t xml:space="preserve">out, </w:t>
      </w:r>
      <w:r>
        <w:t xml:space="preserve"> </w:t>
      </w:r>
      <w:r>
        <w:t xml:space="preserve"> </w:t>
      </w:r>
    </w:p>
    <w:p>
      <w:r>
        <w:t xml:space="preserve"> </w:t>
      </w:r>
      <w:r>
        <w:t xml:space="preserve">{iickgerg </w:t>
      </w:r>
      <w:r>
        <w:t xml:space="preserve">acquainted— </w:t>
      </w:r>
      <w:r>
        <w:t xml:space="preserve"> </w:t>
      </w:r>
      <w:r>
        <w:t xml:space="preserve"> </w:t>
      </w:r>
      <w:r>
        <w:t xml:space="preserve">and s </w:t>
      </w:r>
    </w:p>
    <w:p>
      <w:r>
        <w:t xml:space="preserve"> </w:t>
      </w:r>
      <w:r>
        <w:t xml:space="preserve"> </w:t>
      </w:r>
      <w:r>
        <w:t xml:space="preserve"> </w:t>
      </w:r>
      <w:r>
        <w:t xml:space="preserve">here </w:t>
      </w:r>
      <w:r>
        <w:t xml:space="preserve"> </w:t>
      </w:r>
      <w:r>
        <w:t xml:space="preserve">ﬁnd </w:t>
      </w:r>
      <w:r>
        <w:t xml:space="preserve">' and </w:t>
      </w:r>
      <w:r>
        <w:t xml:space="preserve">stav </w:t>
      </w:r>
    </w:p>
    <w:p>
      <w:r>
        <w:t xml:space="preserve">conquer V </w:t>
      </w:r>
      <w:r>
        <w:t xml:space="preserve">healthy </w:t>
      </w:r>
      <w:r>
        <w:t xml:space="preserve">day </w:t>
      </w:r>
      <w:r>
        <w:t xml:space="preserve">I1€C€SSBI </w:t>
      </w:r>
      <w:r>
        <w:t xml:space="preserve">CV81" </w:t>
      </w:r>
      <w:r>
        <w:t xml:space="preserve">plus </w:t>
      </w:r>
    </w:p>
    <w:p>
      <w:r>
        <w:t xml:space="preserve">[f insgiration to se </w:t>
      </w:r>
      <w:r>
        <w:t xml:space="preserve">V0 111‘ </w:t>
      </w:r>
      <w:r>
        <w:t xml:space="preserve">V011 OH </w:t>
      </w:r>
      <w:r>
        <w:t xml:space="preserve">an. </w:t>
      </w:r>
      <w:r>
        <w:t xml:space="preserve">dose </w:t>
      </w:r>
    </w:p>
    <w:sectPr w:rsidR="00FC693F" w:rsidRPr="0006063C" w:rsidSect="00034616">
      <w:pgSz w:w="12240" w:h="15840"/>
      <w:pgMar w:top="709" w:right="992" w:bottom="70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